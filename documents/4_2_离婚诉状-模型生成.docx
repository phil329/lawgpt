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宋体" w:hAnsi="宋体" w:eastAsia="宋体"/>
          <w:color w:val="000000"/>
          <w:sz w:val="44"/>
        </w:rPr>
        <w:t>民事起诉状</w:t>
      </w:r>
    </w:p>
    <w:p/>
    <w:p>
      <w:pPr>
        <w:spacing w:line="600" w:lineRule="exact"/>
        <w:ind w:firstLine="560"/>
      </w:pPr>
      <w:r>
        <w:rPr>
          <w:b/>
        </w:rPr>
        <w:t>原告：</w:t>
      </w:r>
      <w:r>
        <w:t>李大勇，男，1983年12月22日生，汉族，现住山东省济南市历下区。联系方式：13712345678身份证号：320404198312222819法定代理人：无</w:t>
      </w:r>
    </w:p>
    <w:p>
      <w:pPr>
        <w:spacing w:line="600" w:lineRule="exact"/>
        <w:ind w:firstLine="560"/>
      </w:pPr>
      <w:r>
        <w:t>无委托诉讼代理人。</w:t>
      </w:r>
    </w:p>
    <w:p>
      <w:pPr>
        <w:spacing w:line="600" w:lineRule="exact"/>
        <w:ind w:firstLine="560"/>
      </w:pPr>
      <w:r>
        <w:rPr>
          <w:b/>
        </w:rPr>
        <w:t>被告：</w:t>
      </w:r>
      <w:r>
        <w:t>赵美丽，女，1989年3月8日生，汉族，现住湖北省武汉市武昌区。联系方式：15987654321身份证号：320132198903082322法定代理人：无</w:t>
      </w:r>
    </w:p>
    <w:p>
      <w:pPr>
        <w:spacing w:line="600" w:lineRule="exact"/>
        <w:ind w:firstLine="560"/>
      </w:pPr>
      <w:r>
        <w:t>委托诉讼代理人：王芳，湖北金信律师事务所。</w:t>
      </w:r>
    </w:p>
    <w:p/>
    <w:p>
      <w:pPr>
        <w:spacing w:line="600" w:lineRule="exact"/>
        <w:ind w:firstLine="560"/>
      </w:pPr>
      <w:r>
        <w:rPr>
          <w:b/>
        </w:rPr>
        <w:t>诉讼请求：</w:t>
      </w:r>
    </w:p>
    <w:p>
      <w:pPr>
        <w:spacing w:line="600" w:lineRule="exact"/>
        <w:ind w:firstLine="560"/>
      </w:pPr>
      <w:r>
        <w:t>诉讼请求：</w:t>
      </w:r>
    </w:p>
    <w:p>
      <w:pPr>
        <w:spacing w:line="600" w:lineRule="exact"/>
        <w:ind w:firstLine="560"/>
      </w:pPr>
      <w:r>
        <w:t>1、请求法院依法判决原被告离婚。(离婚)</w:t>
      </w:r>
    </w:p>
    <w:p>
      <w:pPr>
        <w:spacing w:line="600" w:lineRule="exact"/>
        <w:ind w:firstLine="560"/>
      </w:pPr>
      <w:r>
        <w:t>2、请求判决儿女归被告抚养，原告不承担抚养费。(子女抚养问题)</w:t>
      </w:r>
    </w:p>
    <w:p>
      <w:pPr>
        <w:spacing w:line="600" w:lineRule="exact"/>
        <w:ind w:firstLine="560"/>
      </w:pPr>
      <w:r>
        <w:t>3、请求法院依法分割位于 号幢单元室的房屋。(财产分割，可以逐个列出)</w:t>
      </w:r>
    </w:p>
    <w:p>
      <w:pPr>
        <w:spacing w:line="600" w:lineRule="exact"/>
        <w:ind w:firstLine="560"/>
      </w:pPr>
      <w:r>
        <w:t>4、请求判决被告赔偿原告精神损害抚慰金 万元。(无过错方可以主张家暴精神赔偿)</w:t>
      </w:r>
    </w:p>
    <w:p>
      <w:pPr>
        <w:spacing w:line="600" w:lineRule="exact"/>
        <w:ind w:firstLine="560"/>
      </w:pPr>
      <w:r>
        <w:t>5、请求判决本案诉讼费用由被告承担。(诉讼费)</w:t>
      </w:r>
    </w:p>
    <w:p>
      <w:pPr>
        <w:spacing w:line="600" w:lineRule="exact"/>
        <w:ind w:firstLine="560"/>
      </w:pPr>
      <w:r>
        <w:t>以上是可以参考的诉讼请求模板，请根据以下原告描述内容生成诉讼请求部分，注意严格按照原告意思，不要随意篡改，不要出现第一第二第三人称。请注意分点阐述，原告的要求是：第一，婚后共同财产分割，被告应支付给我20,000元；第二，被告应支付赡养费5,000元；第三，被告应支付孩子的抚养费10,000元；第四，这次诉讼的费用要由被告来承担。</w:t>
      </w:r>
    </w:p>
    <w:p/>
    <w:p>
      <w:pPr>
        <w:spacing w:line="600" w:lineRule="exact"/>
        <w:ind w:firstLine="560"/>
      </w:pPr>
      <w:r>
        <w:rPr>
          <w:b/>
        </w:rPr>
        <w:t>事实和理由：</w:t>
      </w:r>
    </w:p>
    <w:p>
      <w:pPr>
        <w:spacing w:line="600" w:lineRule="exact"/>
        <w:ind w:firstLine="560"/>
      </w:pPr>
      <w:r>
        <w:t>事实与理由：</w:t>
      </w:r>
    </w:p>
    <w:p>
      <w:pPr>
        <w:spacing w:line="600" w:lineRule="exact"/>
        <w:ind w:firstLine="560"/>
      </w:pPr>
    </w:p>
    <w:p>
      <w:pPr>
        <w:spacing w:line="600" w:lineRule="exact"/>
        <w:ind w:firstLine="560"/>
      </w:pPr>
      <w:r>
        <w:t>1. 原告与被告于2010年5月1日登记结婚，育有一子。婚后，双方感情逐渐出现裂痕。</w:t>
      </w:r>
    </w:p>
    <w:p>
      <w:pPr>
        <w:spacing w:line="600" w:lineRule="exact"/>
        <w:ind w:firstLine="560"/>
      </w:pPr>
    </w:p>
    <w:p>
      <w:pPr>
        <w:spacing w:line="600" w:lineRule="exact"/>
        <w:ind w:firstLine="560"/>
      </w:pPr>
      <w:r>
        <w:t>2. 在婚后长达数年的生活中，被告多次对原告进行粗暴对待，如殴打、辱骂等，严重影响了原告的身心健康。</w:t>
      </w:r>
    </w:p>
    <w:p>
      <w:pPr>
        <w:spacing w:line="600" w:lineRule="exact"/>
        <w:ind w:firstLine="560"/>
      </w:pPr>
    </w:p>
    <w:p>
      <w:pPr>
        <w:spacing w:line="600" w:lineRule="exact"/>
        <w:ind w:firstLine="560"/>
      </w:pPr>
      <w:r>
        <w:t>3. 被告经常外出夜不归宿，与原告分居生活，导致双方感情疏远。</w:t>
      </w:r>
    </w:p>
    <w:p>
      <w:pPr>
        <w:spacing w:line="600" w:lineRule="exact"/>
        <w:ind w:firstLine="560"/>
      </w:pPr>
    </w:p>
    <w:p>
      <w:pPr>
        <w:spacing w:line="600" w:lineRule="exact"/>
        <w:ind w:firstLine="560"/>
      </w:pPr>
      <w:r>
        <w:t>4. 尽管原告曾多次劝说被告改变行为，但被告始终没有改变，继续对原告进行家庭暴力。</w:t>
      </w:r>
    </w:p>
    <w:p>
      <w:pPr>
        <w:spacing w:line="600" w:lineRule="exact"/>
        <w:ind w:firstLine="560"/>
      </w:pPr>
    </w:p>
    <w:p>
      <w:pPr>
        <w:spacing w:line="600" w:lineRule="exact"/>
        <w:ind w:firstLine="560"/>
      </w:pPr>
      <w:r>
        <w:t>5. 2018年3月29日，原告发现被告与他人有婚外情，这是原告无法容忍的行为。</w:t>
      </w:r>
    </w:p>
    <w:p>
      <w:pPr>
        <w:spacing w:line="600" w:lineRule="exact"/>
        <w:ind w:firstLine="560"/>
      </w:pPr>
    </w:p>
    <w:p>
      <w:pPr>
        <w:spacing w:line="600" w:lineRule="exact"/>
        <w:ind w:firstLine="560"/>
      </w:pPr>
      <w:r>
        <w:t>6. 尽管原告努力挽救婚姻，但被告仍然一意孤行，继续与第三人保持不正当关系。</w:t>
      </w:r>
    </w:p>
    <w:p>
      <w:pPr>
        <w:spacing w:line="600" w:lineRule="exact"/>
        <w:ind w:firstLine="560"/>
      </w:pPr>
    </w:p>
    <w:p>
      <w:pPr>
        <w:spacing w:line="600" w:lineRule="exact"/>
        <w:ind w:firstLine="560"/>
      </w:pPr>
      <w:r>
        <w:t>7. 由于被告长期的不负责任行为和对家庭的破坏，原告已无法继续与被告共同生活，故决定起诉离婚。</w:t>
      </w:r>
    </w:p>
    <w:p>
      <w:pPr>
        <w:spacing w:line="600" w:lineRule="exact"/>
        <w:ind w:firstLine="560"/>
      </w:pPr>
    </w:p>
    <w:p>
      <w:pPr>
        <w:spacing w:line="600" w:lineRule="exact"/>
        <w:ind w:firstLine="560"/>
      </w:pPr>
      <w:r>
        <w:t>综上所述，原告认为双方感情已经完全破裂、毫无和好可能，为维护自己的合法权益，保护婚姻自由权利，特向法院提起诉讼，请求法院依法支持原告的全部诉讼请求。</w:t>
      </w:r>
    </w:p>
    <w:p/>
    <w:p>
      <w:pPr>
        <w:spacing w:line="600" w:lineRule="exact"/>
        <w:ind w:firstLine="560"/>
      </w:pPr>
      <w:r>
        <w:rPr>
          <w:b/>
        </w:rPr>
        <w:t>证据和证据来源，证人姓名和住所：</w:t>
      </w:r>
    </w:p>
    <w:p>
      <w:pPr>
        <w:spacing w:line="600" w:lineRule="exact"/>
        <w:ind w:firstLine="560"/>
      </w:pPr>
      <w:r>
        <w:t>很抱歉，但由于您没有提供具体的客户输入文本，我无法为您提取证据内容。请提供相关的文本信息，我会很乐意帮助您分析并找出可能的证据内容。</w:t>
      </w:r>
    </w:p>
    <w:p>
      <w:pPr>
        <w:spacing w:line="600" w:lineRule="exact"/>
        <w:ind w:firstLine="560"/>
      </w:pPr>
      <w:r>
        <w:rPr>
          <w:b/>
        </w:rPr>
        <w:t>此致</w:t>
      </w:r>
    </w:p>
    <w:p>
      <w:pPr>
        <w:spacing w:line="600" w:lineRule="exact"/>
      </w:pPr>
      <w:r>
        <w:rPr>
          <w:b/>
        </w:rPr>
        <w:t>武昌区人民法院</w:t>
      </w:r>
    </w:p>
    <w:p>
      <w:pPr>
        <w:spacing w:line="600" w:lineRule="exact"/>
      </w:pPr>
      <w:r>
        <w:br/>
        <w:t>附：本起诉状副本2份</w:t>
      </w:r>
    </w:p>
    <w:p>
      <w:pPr>
        <w:spacing w:line="600" w:lineRule="exact"/>
        <w:jc w:val="right"/>
      </w:pPr>
      <w:r>
        <w:rPr>
          <w:b/>
        </w:rPr>
        <w:t>起诉人(签名)</w:t>
        <w:br/>
      </w:r>
    </w:p>
    <w:p>
      <w:pPr>
        <w:spacing w:line="600" w:lineRule="exact"/>
        <w:jc w:val="right"/>
      </w:pPr>
      <w:r>
        <w:rPr>
          <w:b/>
        </w:rPr>
        <w:t>2023年08月24日</w:t>
      </w:r>
    </w:p>
    <w:p>
      <w:pPr>
        <w:spacing w:line="600" w:lineRule="exact"/>
        <w:ind w:firstLine="560"/>
      </w:pPr>
      <w:r>
        <w:t>免责声明：本文档是由人工智能语言模型生成的文本,我们无法保证生成的文本完全准确、完整或适用于特定目的。任何使用本文档的个人或组织应该自行判断并承担使用本文档所产生的风险。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color w:val="000000"/>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